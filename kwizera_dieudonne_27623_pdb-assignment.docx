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709A7" w14:textId="77777777" w:rsidR="00CB0F30" w:rsidRDefault="00DA75AC">
      <w:r>
        <w:t>Name: Kwizera Dieudonne</w:t>
      </w:r>
    </w:p>
    <w:p w14:paraId="1FCA377E" w14:textId="77777777" w:rsidR="00CB0F30" w:rsidRDefault="00DA75AC">
      <w:r>
        <w:t>Student ID: 12345</w:t>
      </w:r>
    </w:p>
    <w:p w14:paraId="713E3FB3" w14:textId="2F210AFC" w:rsidR="00CB0F30" w:rsidRDefault="00DA75AC">
      <w:r>
        <w:t xml:space="preserve">Date: </w:t>
      </w:r>
      <w:r w:rsidR="00F43F87">
        <w:t xml:space="preserve">07 </w:t>
      </w:r>
      <w:r>
        <w:t>October 2025</w:t>
      </w:r>
    </w:p>
    <w:p w14:paraId="417E2464" w14:textId="77777777" w:rsidR="00CB0F30" w:rsidRDefault="00DA75AC">
      <w:pPr>
        <w:pStyle w:val="Heading2"/>
      </w:pPr>
      <w:r>
        <w:t>Task 1: Create a New Pluggable Database</w:t>
      </w:r>
    </w:p>
    <w:p w14:paraId="1F46DFFB" w14:textId="5404F828" w:rsidR="00CB0F30" w:rsidRDefault="000E748A">
      <w:r>
        <w:rPr>
          <w:noProof/>
        </w:rPr>
        <w:drawing>
          <wp:anchor distT="0" distB="0" distL="114300" distR="114300" simplePos="0" relativeHeight="251658240" behindDoc="0" locked="0" layoutInCell="1" allowOverlap="1" wp14:anchorId="2F3A8D88" wp14:editId="6F5B724C">
            <wp:simplePos x="0" y="0"/>
            <wp:positionH relativeFrom="column">
              <wp:posOffset>0</wp:posOffset>
            </wp:positionH>
            <wp:positionV relativeFrom="paragraph">
              <wp:posOffset>650626</wp:posOffset>
            </wp:positionV>
            <wp:extent cx="5486400" cy="3086100"/>
            <wp:effectExtent l="0" t="0" r="0" b="0"/>
            <wp:wrapSquare wrapText="bothSides"/>
            <wp:docPr id="11969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747" name="Picture 1196977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5AC">
        <w:t xml:space="preserve">I created a new PDB named 'di_pdb_27623' with an admin user 'di_plsqlauca_27623' and </w:t>
      </w:r>
      <w:r>
        <w:t>password '1234'.</w:t>
      </w:r>
    </w:p>
    <w:p w14:paraId="7282B23D" w14:textId="297DA3E3" w:rsidR="00720715" w:rsidRDefault="00720715"/>
    <w:p w14:paraId="6EE1BEFA" w14:textId="6E629632" w:rsidR="00720715" w:rsidRPr="00720715" w:rsidRDefault="00720715" w:rsidP="00720715"/>
    <w:p w14:paraId="718BE3CA" w14:textId="6DF9C8DD" w:rsidR="00720715" w:rsidRPr="00720715" w:rsidRDefault="00720715" w:rsidP="00720715"/>
    <w:p w14:paraId="2C32EA1B" w14:textId="540E54FA" w:rsidR="00720715" w:rsidRPr="00720715" w:rsidRDefault="00720715" w:rsidP="00720715"/>
    <w:p w14:paraId="5156503F" w14:textId="1F7B15F3" w:rsidR="00720715" w:rsidRPr="00720715" w:rsidRDefault="00720715" w:rsidP="00720715"/>
    <w:p w14:paraId="0709C3A2" w14:textId="1E519EE0" w:rsidR="00720715" w:rsidRPr="00720715" w:rsidRDefault="00720715" w:rsidP="00720715"/>
    <w:p w14:paraId="2F11407F" w14:textId="43E41A55" w:rsidR="00720715" w:rsidRDefault="00720715" w:rsidP="00720715">
      <w:pPr>
        <w:tabs>
          <w:tab w:val="left" w:pos="6090"/>
        </w:tabs>
      </w:pPr>
      <w:r>
        <w:tab/>
      </w:r>
    </w:p>
    <w:p w14:paraId="593CA05D" w14:textId="1CA2DD51" w:rsidR="00F43F87" w:rsidRDefault="00720715">
      <w:r>
        <w:br w:type="textWrapping" w:clear="all"/>
      </w:r>
    </w:p>
    <w:p w14:paraId="3710E682" w14:textId="77777777" w:rsidR="00CB0F30" w:rsidRDefault="00DA75AC">
      <w:pPr>
        <w:pStyle w:val="Heading2"/>
      </w:pPr>
      <w:r>
        <w:t>Task 2: Create and Delete Another PDB</w:t>
      </w:r>
    </w:p>
    <w:p w14:paraId="1E67CAF1" w14:textId="77777777" w:rsidR="00CB0F30" w:rsidRDefault="00DA75AC">
      <w:r>
        <w:t xml:space="preserve">I created a temporary PDB named 'di_to_delete_pdb_27623' and deleted it after verifying </w:t>
      </w:r>
      <w:r>
        <w:t>successful creation.</w:t>
      </w:r>
    </w:p>
    <w:p w14:paraId="7227316D" w14:textId="65CD4F68" w:rsidR="00CB0F30" w:rsidRDefault="00F43F87">
      <w:r>
        <w:rPr>
          <w:noProof/>
        </w:rPr>
        <w:drawing>
          <wp:inline distT="0" distB="0" distL="0" distR="0" wp14:anchorId="106C2C97" wp14:editId="077A6F96">
            <wp:extent cx="5486400" cy="1440180"/>
            <wp:effectExtent l="0" t="0" r="0" b="7620"/>
            <wp:docPr id="1102100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00072" name="Picture 11021000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6E51" w14:textId="77777777" w:rsidR="00F43F87" w:rsidRDefault="00F43F87"/>
    <w:p w14:paraId="71D2D545" w14:textId="59884959" w:rsidR="00F43F87" w:rsidRDefault="00F43F87">
      <w:r>
        <w:rPr>
          <w:noProof/>
        </w:rPr>
        <w:drawing>
          <wp:inline distT="0" distB="0" distL="0" distR="0" wp14:anchorId="5C72BF23" wp14:editId="5BDED06D">
            <wp:extent cx="5486400" cy="3086100"/>
            <wp:effectExtent l="0" t="0" r="0" b="0"/>
            <wp:docPr id="1396035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5354" name="Picture 13960353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11A4" w14:textId="77777777" w:rsidR="00CB0F30" w:rsidRDefault="00DA75AC">
      <w:pPr>
        <w:pStyle w:val="Heading2"/>
      </w:pPr>
      <w:r>
        <w:t>T</w:t>
      </w:r>
      <w:r>
        <w:t>ask 3: Oracle Enterprise Manager (OEM) / SQL Developer Dashboard</w:t>
      </w:r>
    </w:p>
    <w:p w14:paraId="6BD1A1E8" w14:textId="0DEECFC6" w:rsidR="00CB0F30" w:rsidRDefault="00DA75AC">
      <w:r>
        <w:t xml:space="preserve">Since 'emctl' was not recognized in Oracle 23c AI, I used Oracle SQL Developer as an alternative dashboard. </w:t>
      </w:r>
    </w:p>
    <w:p w14:paraId="7624B7F9" w14:textId="2F5160B9" w:rsidR="00F43F87" w:rsidRDefault="00F43F87">
      <w:r>
        <w:rPr>
          <w:noProof/>
        </w:rPr>
        <w:drawing>
          <wp:inline distT="0" distB="0" distL="0" distR="0" wp14:anchorId="5FF8766B" wp14:editId="4736F3F5">
            <wp:extent cx="5486400" cy="3086100"/>
            <wp:effectExtent l="0" t="0" r="0" b="0"/>
            <wp:docPr id="629772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2821" name="Picture 6297728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8675" w14:textId="6927A509" w:rsidR="00720715" w:rsidRDefault="00DA75AC" w:rsidP="00123905">
      <w:pPr>
        <w:pStyle w:val="Heading1"/>
      </w:pPr>
      <w:r>
        <w:t>3. Issues Encountered and Solutions</w:t>
      </w:r>
    </w:p>
    <w:p w14:paraId="6C8E1797" w14:textId="02555CE9" w:rsidR="00123905" w:rsidRPr="00123905" w:rsidRDefault="00123905" w:rsidP="00123905">
      <w:r w:rsidRPr="00123905">
        <w:rPr>
          <w:b/>
          <w:bCs/>
        </w:rPr>
        <w:t xml:space="preserve"> </w:t>
      </w:r>
      <w:r w:rsidRPr="00123905">
        <w:br/>
        <w:t xml:space="preserve">The </w:t>
      </w:r>
      <w:proofErr w:type="spellStart"/>
      <w:r w:rsidRPr="00123905">
        <w:t>emctl</w:t>
      </w:r>
      <w:proofErr w:type="spellEnd"/>
      <w:r w:rsidRPr="00123905">
        <w:t xml:space="preserve"> command was unavailable in Oracle 23c AI.</w:t>
      </w:r>
      <w:r w:rsidRPr="00123905">
        <w:rPr>
          <w:b/>
          <w:bCs/>
        </w:rPr>
        <w:t>:</w:t>
      </w:r>
      <w:r w:rsidRPr="00123905">
        <w:t xml:space="preserve"> Used Oracle SQL Developer as an </w:t>
      </w:r>
      <w:proofErr w:type="gramStart"/>
      <w:r w:rsidRPr="00123905">
        <w:t xml:space="preserve">alternative </w:t>
      </w:r>
      <w:r w:rsidR="00845F8B">
        <w:t>.</w:t>
      </w:r>
      <w:proofErr w:type="gramEnd"/>
    </w:p>
    <w:p w14:paraId="37BF5B71" w14:textId="77777777" w:rsidR="00CB0F30" w:rsidRDefault="00DA75AC">
      <w:pPr>
        <w:pStyle w:val="Heading1"/>
      </w:pPr>
      <w:r>
        <w:t>4. Conclusion</w:t>
      </w:r>
    </w:p>
    <w:p w14:paraId="4323C35C" w14:textId="20D312B0" w:rsidR="00CB0F30" w:rsidRDefault="00DA75AC">
      <w:r>
        <w:t>- Successfully created a PDB with an admin user</w:t>
      </w:r>
      <w:r>
        <w:br/>
        <w:t>- Created and deleted a second PDB for testing</w:t>
      </w:r>
      <w:r>
        <w:br/>
        <w:t>- Verified and documented all results using SQL Developer dashboard</w:t>
      </w:r>
      <w:r>
        <w:br/>
      </w:r>
    </w:p>
    <w:p w14:paraId="031B0CDA" w14:textId="5C809B50" w:rsidR="00CB0F30" w:rsidRDefault="00CB0F30"/>
    <w:sectPr w:rsidR="00CB0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861470">
    <w:abstractNumId w:val="8"/>
  </w:num>
  <w:num w:numId="2" w16cid:durableId="174463408">
    <w:abstractNumId w:val="6"/>
  </w:num>
  <w:num w:numId="3" w16cid:durableId="2136218829">
    <w:abstractNumId w:val="5"/>
  </w:num>
  <w:num w:numId="4" w16cid:durableId="1627005590">
    <w:abstractNumId w:val="4"/>
  </w:num>
  <w:num w:numId="5" w16cid:durableId="1606963563">
    <w:abstractNumId w:val="7"/>
  </w:num>
  <w:num w:numId="6" w16cid:durableId="550194684">
    <w:abstractNumId w:val="3"/>
  </w:num>
  <w:num w:numId="7" w16cid:durableId="1812163322">
    <w:abstractNumId w:val="2"/>
  </w:num>
  <w:num w:numId="8" w16cid:durableId="1186021839">
    <w:abstractNumId w:val="1"/>
  </w:num>
  <w:num w:numId="9" w16cid:durableId="141763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48A"/>
    <w:rsid w:val="00123905"/>
    <w:rsid w:val="0015074B"/>
    <w:rsid w:val="0029639D"/>
    <w:rsid w:val="00326F90"/>
    <w:rsid w:val="00720715"/>
    <w:rsid w:val="00845F8B"/>
    <w:rsid w:val="00AA1D8D"/>
    <w:rsid w:val="00B47730"/>
    <w:rsid w:val="00C206A9"/>
    <w:rsid w:val="00CB0664"/>
    <w:rsid w:val="00CB0F30"/>
    <w:rsid w:val="00DA75AC"/>
    <w:rsid w:val="00F43F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D2B7C"/>
  <w14:defaultImageDpi w14:val="300"/>
  <w15:docId w15:val="{C3CF48EB-C3CB-49E5-BAD1-08F3A7CC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KUIZY_B 🎹🎙️</cp:lastModifiedBy>
  <cp:revision>2</cp:revision>
  <dcterms:created xsi:type="dcterms:W3CDTF">2025-10-07T18:21:00Z</dcterms:created>
  <dcterms:modified xsi:type="dcterms:W3CDTF">2025-10-07T18:21:00Z</dcterms:modified>
  <cp:category/>
</cp:coreProperties>
</file>